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                 </w:t>
      </w:r>
      <w:r>
        <w:rPr/>
        <w:t>Command and Description Table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Command/Description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apt-get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Advanced Package Tool, used for package management (installing, updating, removing software packages).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newer command-line interface for the APT package management system, introduced in Debian 8.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dpkg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Debian Package Manager, used for low-level package management (installing, querying, and removing individual .deb packages).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apt-cache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 package management utility for querying information about available packages.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aptitude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 alternative text-based interface for package management, providing interactive package management capabilities.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List directory contents.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current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pwd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Print the current working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mkdir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 a new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rmdir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Remove a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Copy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mv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Move or rename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Remove files or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touch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 an empty file or update the timestamp of an existing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Concatenate and display the contents of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more or less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View the contents of a file one screen at a time.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head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beginning of a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tail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end of a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grep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for patterns in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for files and directories in a directory hierarchy.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chmod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permissions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chown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owner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manual pages for commands.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Execute a command with superuser privileges.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Switch user or become another user.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disk space usage.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du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disk usage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Archive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gzip or gunzip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Compress or decompress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ssh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Secure Shell, used for remote login to another computer.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Securely copy files between hosts on a network.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wget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Retrieve files from the internet using HTTP, HTTPS, or FTP.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curl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Transfer data from or to a server.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information about active processes.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kill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Terminate processes by PID (Process ID) or name.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dynamic real-time information about running processes.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free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amount of free and used memory in the system.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Print system information.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ifconfig or ip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or configure network interfaces.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Send ICMP Echo Request to network hosts.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traceroute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Print the route that packets take to reach a network host.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nc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Netcat, a versatile networking utility for reading from and writing to network connections.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awk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programming language for pattern scanning and text processing.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Stream Editor for filtering and transforming text.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Read from standard input and write to standard output and files simultaneously.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List directory contents.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ls -l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ls -a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current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cd directory_name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cd ..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pwd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Print the current working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pwd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mkdir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 a new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arduino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mkdir new_directory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rmdir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Remove a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arduino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rmdir directory_to_remove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Copy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cp source_file destination_directory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cp -r source_directory destination_directory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mv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Move or rename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mv old_filename new_filename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mv filename directory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Remove files or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 -r directory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touch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 an empty file or update the timestamp of an existing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touch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Concatenate and display the contents of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more or less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View the contents of a file one screen at a time.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more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less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head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beginning of a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head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head -n 10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tail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end of a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tail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tail -n 10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grep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for patterns in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grep pattern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for files and directories in a directory hierarchy.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arduino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find directory -name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chmod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permissions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chmod permissions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chown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owner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chown user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group filename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manual pages for commands.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 command_name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Execute a command with superuser privileges.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sudo command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disk space usage.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df -h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du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disk usage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du -h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Archive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tar -cvf archive.tar files_to_archive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gzip or gunzip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Compress or decompress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gzip filename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gunzip filename.gz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ssh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Secure Shell, used for remote login to another computer.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css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ssh username@hostname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Securely copy files between hosts on a network.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ruby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scp file username@hostname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/path/to/destination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View a file's contents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You can simply pass the filename as an argument to more to view its contents: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more filename.txt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Scroll through the file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Once you've opened a file with more, you can press the Enter key to scroll down one line at a time, or you can press the spacebar to scroll down one screen at a time.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for text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You can search for specific text within the file by typing / followed by the text you want to search for and then pressing Enter. For example, to search for the word "example", you would type /example and press Enter. To find the next occurrence, press 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Quit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 exit more, press q.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View file with line numbers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You can use the -n option to display line numbers along with the file contents: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more -n filename.txt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View multiple files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You can pass multiple filenames as arguments to more to view the contents of multiple files sequentially: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more file1.txt file2.txt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View compressed files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You can also use more to view the contents of compressed files (e.g., gzip-compressed files) by piping the output of gzip -d (or gunzip) into more: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gzip -d -c filename.gz | more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LibreOffice/7.4.7.2$Linux_X86_64 LibreOffice_project/40$Build-2</Application>
  <AppVersion>15.0000</AppVersion>
  <Pages>5</Pages>
  <Words>860</Words>
  <Characters>4563</Characters>
  <CharactersWithSpaces>5234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2024-12-01T16:33:48Z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