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ls: List directory contents.</w:t>
        <w:br/>
        <w:t>bash</w:t>
        <w:br/>
        <w:t>Copy code</w:t>
        <w:br/>
        <w:t>ls</w:t>
        <w:br/>
        <w:t>ls -l</w:t>
        <w:br/>
        <w:t>ls -a</w:t>
        <w:br/>
        <w:t>cd: Change the current directory.</w:t>
        <w:br/>
        <w:t>bash</w:t>
        <w:br/>
        <w:t>Copy code</w:t>
        <w:br/>
        <w:t>cd directory_name</w:t>
        <w:br/>
        <w:t>cd ..</w:t>
        <w:br/>
        <w:t>pwd: Print the current working directory.</w:t>
        <w:br/>
        <w:t>bash</w:t>
        <w:br/>
        <w:t>Copy code</w:t>
        <w:br/>
        <w:t>pwd</w:t>
        <w:br/>
        <w:t>mkdir: Create a new directory.</w:t>
        <w:br/>
        <w:t>arduino</w:t>
        <w:br/>
        <w:t>Copy code</w:t>
        <w:br/>
        <w:t>mkdir new_directory</w:t>
        <w:br/>
        <w:t>rmdir: Remove a directory.</w:t>
        <w:br/>
        <w:t>arduino</w:t>
        <w:br/>
        <w:t>Copy code</w:t>
        <w:br/>
        <w:t>rmdir directory_to_remove</w:t>
        <w:br/>
        <w:t>cp: Copy files and directories.</w:t>
        <w:br/>
        <w:t>bash</w:t>
        <w:br/>
        <w:t>Copy code</w:t>
        <w:br/>
        <w:t>cp source_file destination_directory</w:t>
        <w:br/>
        <w:t>cp -r source_directory destination_directory</w:t>
        <w:br/>
        <w:t>mv: Move or rename files and directories.</w:t>
        <w:br/>
        <w:t>bash</w:t>
        <w:br/>
        <w:t>Copy code</w:t>
        <w:br/>
        <w:t>mv old_filename new_filename</w:t>
        <w:br/>
        <w:t>mv filename directory</w:t>
        <w:br/>
        <w:t>rm: Remove files or directories.</w:t>
        <w:br/>
        <w:t>bash</w:t>
        <w:br/>
        <w:t>Copy code</w:t>
        <w:br/>
        <w:t>rm filename</w:t>
        <w:br/>
        <w:t>rm -r directory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