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 Command Lists of debian</w:t>
        <w:br/>
        <w:t xml:space="preserve">apt-get: Advanced Package Tool, used for package management (installing, updating, removing </w:t>
        <w:br/>
        <w:t>software packages).</w:t>
        <w:br/>
        <w:t xml:space="preserve">apt: A newer command-line interface for the APT package management system, introduced in Debian </w:t>
        <w:br/>
        <w:t>8.</w:t>
        <w:br/>
        <w:t xml:space="preserve">dpkg: Debian Package Manager, used for low-level package management (installing, querying, and </w:t>
        <w:br/>
        <w:t>removing individual .deb packages).</w:t>
        <w:br/>
        <w:t>apt-cache: APT package management utility for querying information about available packages.</w:t>
        <w:br/>
        <w:t xml:space="preserve">aptitude: An alternative text-based interface for package management, providing interactive package </w:t>
        <w:br/>
        <w:t>management capabilities.</w:t>
        <w:br/>
        <w:t>ls: List directory contents.</w:t>
        <w:br/>
        <w:t>cd: Change the current directory.</w:t>
        <w:br/>
        <w:t>pwd: Print the current working directory.</w:t>
        <w:br/>
        <w:t>mkdir: Create a new directory.</w:t>
        <w:br/>
        <w:t>rmdir: Remove a directory.</w:t>
        <w:br/>
        <w:t>cp: Copy files and directories.</w:t>
        <w:br/>
        <w:t>mv: Move or rename files and directories.</w:t>
        <w:br/>
        <w:t>rm: Remove files or directories.</w:t>
        <w:br/>
        <w:t>touch: Create an empty file or update the timestamp of an existing file.</w:t>
        <w:br/>
        <w:t>cat: Concatenate and display the contents of files.</w:t>
        <w:br/>
        <w:t>more or less: View the contents of a file one screen at a time.</w:t>
        <w:br/>
        <w:t>head: Display the beginning of a file.</w:t>
        <w:br/>
        <w:t>tail: Display the end of a file.</w:t>
        <w:br/>
        <w:t>grep: Search for patterns in files.</w:t>
        <w:br/>
        <w:t>find: Search for files and directories in a directory hierarchy.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